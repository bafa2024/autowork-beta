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Project - SDLC Documents</w:t>
      </w:r>
    </w:p>
    <w:p>
      <w:r>
        <w:t>Generated on July 04,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Software Requirements Specification (SRS)</w:t>
      </w:r>
    </w:p>
    <w:p>
      <w:r>
        <w:t>2. System Design Document</w:t>
      </w:r>
    </w:p>
    <w:p>
      <w:r>
        <w:t>3. Implementation Plan</w:t>
      </w:r>
    </w:p>
    <w:p>
      <w:r>
        <w:br w:type="page"/>
      </w:r>
    </w:p>
    <w:p>
      <w:pPr>
        <w:pStyle w:val="Heading1"/>
      </w:pPr>
      <w:r>
        <w:t>1. Software Requirements Specification (SRS)</w:t>
      </w:r>
    </w:p>
    <w:p>
      <w:pPr>
        <w:pStyle w:val="Heading2"/>
      </w:pPr>
      <w:r>
        <w:t>Test Project</w:t>
      </w:r>
    </w:p>
    <w:p>
      <w:pPr>
        <w:pStyle w:val="Heading3"/>
      </w:pPr>
      <w:r>
        <w:t>Overview</w:t>
      </w:r>
    </w:p>
    <w:p>
      <w:r>
        <w:t>This is a test project overview</w:t>
      </w:r>
    </w:p>
    <w:p>
      <w:pPr>
        <w:pStyle w:val="Heading3"/>
      </w:pPr>
      <w:r>
        <w:t>Scope</w:t>
      </w:r>
    </w:p>
    <w:p>
      <w:r>
        <w:t>Test project scope</w:t>
      </w:r>
    </w:p>
    <w:p>
      <w:pPr>
        <w:pStyle w:val="Heading3"/>
      </w:pPr>
      <w:r>
        <w:t>Functional Requirements</w:t>
      </w:r>
    </w:p>
    <w:p>
      <w:r>
        <w:rPr>
          <w:b/>
        </w:rPr>
        <w:t xml:space="preserve">FR1: </w:t>
      </w:r>
      <w:r>
        <w:t>Test functional requirement 1</w:t>
      </w:r>
    </w:p>
    <w:p>
      <w:r>
        <w:rPr>
          <w:b/>
        </w:rPr>
        <w:t xml:space="preserve">FR2: </w:t>
      </w:r>
      <w:r>
        <w:t>Test functional requirement 2</w:t>
      </w:r>
    </w:p>
    <w:p>
      <w:pPr>
        <w:pStyle w:val="Heading3"/>
      </w:pPr>
      <w:r>
        <w:t>Non-Functional Requirements</w:t>
      </w:r>
    </w:p>
    <w:p>
      <w:r>
        <w:rPr>
          <w:b/>
        </w:rPr>
        <w:t xml:space="preserve">NFR1 (Performance): </w:t>
      </w:r>
      <w:r>
        <w:t>Test non-functional requirement 1</w:t>
      </w:r>
    </w:p>
    <w:p>
      <w:pPr>
        <w:pStyle w:val="Heading3"/>
      </w:pPr>
      <w:r>
        <w:t>User Stories</w:t>
      </w:r>
    </w:p>
    <w:p>
      <w:r>
        <w:rPr>
          <w:b/>
        </w:rPr>
        <w:t xml:space="preserve">US1: </w:t>
      </w:r>
      <w:r>
        <w:t>As a user, I want to test the system</w:t>
      </w:r>
    </w:p>
    <w:p>
      <w:pPr>
        <w:pStyle w:val="Heading3"/>
      </w:pPr>
      <w:r>
        <w:t>Acceptance Criteria</w:t>
      </w:r>
    </w:p>
    <w:p>
      <w:pPr>
        <w:pStyle w:val="ListBullet"/>
      </w:pPr>
      <w:r>
        <w:t>Test acceptance criteria 1</w:t>
      </w:r>
    </w:p>
    <w:p>
      <w:pPr>
        <w:pStyle w:val="ListBullet"/>
      </w:pPr>
      <w:r>
        <w:t>Test acceptance criteria 2</w:t>
      </w:r>
    </w:p>
    <w:p>
      <w:r>
        <w:br w:type="page"/>
      </w:r>
    </w:p>
    <w:p>
      <w:pPr>
        <w:pStyle w:val="Heading1"/>
      </w:pPr>
      <w:r>
        <w:t>2. System Design Document</w:t>
      </w:r>
    </w:p>
    <w:p>
      <w:pPr>
        <w:pStyle w:val="Heading3"/>
      </w:pPr>
      <w:r>
        <w:t>Architecture Type</w:t>
      </w:r>
    </w:p>
    <w:p>
      <w:r>
        <w:t>Microservices</w:t>
      </w:r>
    </w:p>
    <w:p>
      <w:pPr>
        <w:pStyle w:val="Heading3"/>
      </w:pPr>
      <w:r>
        <w:t>Components</w:t>
      </w:r>
    </w:p>
    <w:p>
      <w:r>
        <w:rPr>
          <w:b/>
        </w:rPr>
        <w:t xml:space="preserve">Component 1: </w:t>
      </w:r>
      <w:r>
        <w:t>Test component 1</w:t>
      </w:r>
    </w:p>
    <w:p>
      <w:r>
        <w:rPr>
          <w:b/>
        </w:rPr>
        <w:t xml:space="preserve">Component 2: </w:t>
      </w:r>
      <w:r>
        <w:t>Test component 2</w:t>
      </w:r>
    </w:p>
    <w:p>
      <w:pPr>
        <w:pStyle w:val="Heading3"/>
      </w:pPr>
      <w:r>
        <w:t>Data Models</w:t>
      </w:r>
    </w:p>
    <w:p>
      <w:r>
        <w:rPr>
          <w:b/>
        </w:rPr>
        <w:t xml:space="preserve">User: </w:t>
      </w:r>
      <w:r>
        <w:t>Fields: id, name, email, Relationships: has many posts</w:t>
      </w:r>
    </w:p>
    <w:p>
      <w:pPr>
        <w:pStyle w:val="Heading3"/>
      </w:pPr>
      <w:r>
        <w:t>API Endpoints</w:t>
      </w:r>
    </w:p>
    <w:p>
      <w:r>
        <w:rPr>
          <w:b/>
        </w:rPr>
        <w:t xml:space="preserve">GET /api/users: </w:t>
      </w:r>
      <w:r>
        <w:t>Get all users</w:t>
      </w:r>
    </w:p>
    <w:p>
      <w:pPr>
        <w:pStyle w:val="Heading3"/>
      </w:pPr>
      <w:r>
        <w:t>Technology Stack</w:t>
      </w:r>
    </w:p>
    <w:p>
      <w:r>
        <w:rPr>
          <w:b/>
        </w:rPr>
        <w:t xml:space="preserve">Frontend: </w:t>
      </w:r>
      <w:r>
        <w:t>React, TypeScript</w:t>
      </w:r>
    </w:p>
    <w:p>
      <w:r>
        <w:rPr>
          <w:b/>
        </w:rPr>
        <w:t xml:space="preserve">Backend: </w:t>
      </w:r>
      <w:r>
        <w:t>Python, Flask</w:t>
      </w:r>
    </w:p>
    <w:p>
      <w:pPr>
        <w:pStyle w:val="Heading3"/>
      </w:pPr>
      <w:r>
        <w:t>Security Considerations</w:t>
      </w:r>
    </w:p>
    <w:p>
      <w:pPr>
        <w:pStyle w:val="ListBullet"/>
      </w:pPr>
      <w:r>
        <w:t>Authentication required</w:t>
      </w:r>
    </w:p>
    <w:p>
      <w:pPr>
        <w:pStyle w:val="ListBullet"/>
      </w:pPr>
      <w:r>
        <w:t>Data encryption</w:t>
      </w:r>
    </w:p>
    <w:p>
      <w:r>
        <w:br w:type="page"/>
      </w:r>
    </w:p>
    <w:p>
      <w:pPr>
        <w:pStyle w:val="Heading1"/>
      </w:pPr>
      <w:r>
        <w:t>3. Implementation Plan</w:t>
      </w:r>
    </w:p>
    <w:p>
      <w:pPr>
        <w:pStyle w:val="Heading3"/>
      </w:pPr>
      <w:r>
        <w:t>Timeline</w:t>
      </w:r>
    </w:p>
    <w:p>
      <w:r>
        <w:t>Total Hours: 80 | Total Days: 10 | Total Weeks: 2</w:t>
      </w:r>
    </w:p>
    <w:p>
      <w:pPr>
        <w:pStyle w:val="Heading3"/>
      </w:pPr>
      <w:r>
        <w:t>Phases</w:t>
      </w:r>
    </w:p>
    <w:p>
      <w:r>
        <w:rPr>
          <w:b/>
        </w:rPr>
        <w:t xml:space="preserve">Phase 1: </w:t>
      </w:r>
      <w:r>
        <w:t>40 hours (5 days) - Development phase</w:t>
      </w:r>
    </w:p>
    <w:p>
      <w:pPr>
        <w:pStyle w:val="Heading3"/>
      </w:pPr>
      <w:r>
        <w:t>Tasks</w:t>
      </w:r>
    </w:p>
    <w:p>
      <w:r>
        <w:rPr>
          <w:b/>
        </w:rPr>
        <w:t xml:space="preserve">Task 1: </w:t>
      </w:r>
      <w:r>
        <w:t>8 hours - Test task 1</w:t>
      </w:r>
    </w:p>
    <w:p>
      <w:pPr>
        <w:pStyle w:val="Heading3"/>
      </w:pPr>
      <w:r>
        <w:t>Milestones</w:t>
      </w:r>
    </w:p>
    <w:p>
      <w:r>
        <w:rPr>
          <w:b/>
        </w:rPr>
        <w:t xml:space="preserve">Milestone 1: </w:t>
      </w:r>
      <w:r>
        <w:t>Test deliverable</w:t>
      </w:r>
    </w:p>
    <w:p>
      <w:pPr>
        <w:pStyle w:val="Heading3"/>
      </w:pPr>
      <w:r>
        <w:t>Resource Allocation</w:t>
      </w:r>
    </w:p>
    <w:p>
      <w:r>
        <w:t>Developers needed: 2</w:t>
      </w:r>
    </w:p>
    <w:p>
      <w:r>
        <w:t>Roles: Developer, Tester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</w:pPr>
    <w:rPr>
      <w:b/>
      <w:sz w:val="36"/>
    </w:rPr>
  </w:style>
  <w:style w:type="paragraph" w:customStyle="1" w:styleId="CustomHeading">
    <w:name w:val="CustomHeading"/>
    <w:pPr>
      <w:spacing w:after="12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